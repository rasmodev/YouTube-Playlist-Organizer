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A. SQL</w:t>
      </w:r>
    </w:p>
    <w:p>
      <w:r>
        <w:t>1. SQL Basics Tutorial For Beginners | Installing SQL Server Management Studio and Create Tables | 1/4 - https://www.youtube.com/watch?v=RSlqWnP-Dy8</w:t>
      </w:r>
    </w:p>
    <w:p>
      <w:r>
        <w:t>2. SQL Basics Tutorial For Beginners | Select + From Statements | 2/4 - https://www.youtube.com/watch?v=PyYgERKq25I</w:t>
      </w:r>
    </w:p>
    <w:p>
      <w:r>
        <w:t>3. SQL Basics Tutorial For Beginners | Where Statement | 3/4 - https://www.youtube.com/watch?v=A9TOuDZTPDU</w:t>
      </w:r>
    </w:p>
    <w:p>
      <w:r>
        <w:t>4. SQL Basics Tutorial For Beginners | Group By + Order By Statements | 4/4 - https://www.youtube.com/watch?v=LXwfzIRD-Ds</w:t>
      </w:r>
    </w:p>
    <w:p>
      <w:r>
        <w:t>5. Intermediate SQL Tutorial | Inner/Outer Joins | Use Cases - https://www.youtube.com/watch?v=9URM1_2S0ho</w:t>
      </w:r>
    </w:p>
    <w:p>
      <w:r>
        <w:t>6. Intermediate SQL Tutorial | Unions | Union Operator - https://www.youtube.com/watch?v=lYKkro6rKm0</w:t>
      </w:r>
    </w:p>
    <w:p>
      <w:r>
        <w:t>7. Intermediate SQL Tutorial | Case Statement | Use Cases - https://www.youtube.com/watch?v=Twusw__OzA8</w:t>
      </w:r>
    </w:p>
    <w:p>
      <w:r>
        <w:t>8. Intermediate SQL Tutorial | Having Clause - https://www.youtube.com/watch?v=tYBOMw7Ob8E</w:t>
      </w:r>
    </w:p>
    <w:p>
      <w:r>
        <w:t>9. Intermediate SQL Tutorial | Updating/Deleting Data - https://www.youtube.com/watch?v=bhnrIforc7s</w:t>
      </w:r>
    </w:p>
    <w:p>
      <w:r>
        <w:t>10. Intermediate SQL Tutorial | Aliasing - https://www.youtube.com/watch?v=Dk7he_yEs4U</w:t>
      </w:r>
    </w:p>
    <w:p>
      <w:r>
        <w:t>11. Intermediate SQL Tutorial | Partition By - https://www.youtube.com/watch?v=D6XNlTfglW4</w:t>
      </w:r>
    </w:p>
    <w:p>
      <w:r>
        <w:t>12. Advanced SQL Tutorial | CTE (Common Table Expression) - https://www.youtube.com/watch?v=K1WeoKxLZ5o</w:t>
      </w:r>
    </w:p>
    <w:p>
      <w:r>
        <w:t>13. Advanced SQL Tutorial | Temp Tables - https://www.youtube.com/watch?v=RF0LE3hYFrI</w:t>
      </w:r>
    </w:p>
    <w:p>
      <w:r>
        <w:t>14. Advanced SQL Tutorial | String Functions + Use Cases - https://www.youtube.com/watch?v=GQj6_6V_jVA</w:t>
      </w:r>
    </w:p>
    <w:p>
      <w:r>
        <w:t>15. Advanced SQL Tutorial | Stored Procedures + Use Cases - https://www.youtube.com/watch?v=NrBJmtD0kEw</w:t>
      </w:r>
    </w:p>
    <w:p>
      <w:r>
        <w:t>16. Advanced SQL Tutorial | Subqueries - https://www.youtube.com/watch?v=m1KcNV-Zhmc</w:t>
      </w:r>
    </w:p>
    <w:p>
      <w:r>
        <w:t>17. Data Analyst Portfolio Project | SQL Data Exploration | Project 1/4 - https://www.youtube.com/watch?v=qfyynHBFOsM</w:t>
      </w:r>
    </w:p>
    <w:p>
      <w:r>
        <w:t>18. Data Analyst Portfolio Project | Data Cleaning in SQL | Project 3/4 - https://www.youtube.com/watch?v=8rO7ztF4NtU</w:t>
      </w:r>
    </w:p>
    <w:p>
      <w:pPr>
        <w:pStyle w:val="Heading1"/>
      </w:pPr>
      <w:r>
        <w:t>B. EXCEL</w:t>
      </w:r>
    </w:p>
    <w:p>
      <w:r>
        <w:t>1. Pivot Tables in Excel | Excel Tutorials for Beginners - https://www.youtube.com/watch?v=lH7HfwUFnYA</w:t>
      </w:r>
    </w:p>
    <w:p>
      <w:r>
        <w:t>2. Formulas in Excel | Excel Tutorials for Beginners - https://www.youtube.com/watch?v=XRPyj7cKVsQ</w:t>
      </w:r>
    </w:p>
    <w:p>
      <w:r>
        <w:t>3. XLOOKUP in Excel | Excel Tutorials for Beginners - https://www.youtube.com/watch?v=Z7hPEwCzk2s</w:t>
      </w:r>
    </w:p>
    <w:p>
      <w:r>
        <w:t>4. Conditional Formatting in Excel | Excel Tutorials for Beginners - https://www.youtube.com/watch?v=_eZRkmRfVTM</w:t>
      </w:r>
    </w:p>
    <w:p>
      <w:r>
        <w:t>5. Charts in Excel | Excel Tutorials for Beginners - https://www.youtube.com/watch?v=gMAHXrty6wI</w:t>
      </w:r>
    </w:p>
    <w:p>
      <w:r>
        <w:t>6. Cleaning Data in Excel | Excel Tutorials for Beginners - https://www.youtube.com/watch?v=_jmiEGZ6PIY</w:t>
      </w:r>
    </w:p>
    <w:p>
      <w:r>
        <w:t>7. Full Project in Excel | Excel Tutorials for Beginners - https://www.youtube.com/watch?v=opJgMj1IUrc</w:t>
      </w:r>
    </w:p>
    <w:p>
      <w:pPr>
        <w:pStyle w:val="Heading1"/>
      </w:pPr>
      <w:r>
        <w:t>C. TABLEAU</w:t>
      </w:r>
    </w:p>
    <w:p>
      <w:r>
        <w:t>1. How to Install Tableau and Create First Visualization | Tableau Tutorials for Beginners - https://www.youtube.com/watch?v=6xv1KvCMF1Q</w:t>
      </w:r>
    </w:p>
    <w:p>
      <w:r>
        <w:t>2. How to use Calculated Fields and Bins in Tableau | Tableau Tutorials for Beginners - https://www.youtube.com/watch?v=f6qxxtWkaUg</w:t>
      </w:r>
    </w:p>
    <w:p>
      <w:r>
        <w:t>3. How to Create Visualizations in Tableau | Tableau Tutorials for Beginners - https://www.youtube.com/watch?v=ebjDwX8sUMk</w:t>
      </w:r>
    </w:p>
    <w:p>
      <w:r>
        <w:t>4. How to use Joins in Tableau | Tableau Tutorials for Beginners - https://www.youtube.com/watch?v=A4SVUF-fTwc</w:t>
      </w:r>
    </w:p>
    <w:p>
      <w:r>
        <w:t>5. Full Beginner Project in Tableau | Tableau Tutorials for Beginners - https://www.youtube.com/watch?v=zOR0-nygfDE</w:t>
      </w:r>
    </w:p>
    <w:p>
      <w:pPr>
        <w:pStyle w:val="Heading1"/>
      </w:pPr>
      <w:r>
        <w:t>D. POWER BI</w:t>
      </w:r>
    </w:p>
    <w:p>
      <w:r>
        <w:t>1. How to Install Power BI | Building First Visualization | Microsoft Power BI for Beginners - https://www.youtube.com/watch?v=g0m5sEHPU-s</w:t>
      </w:r>
    </w:p>
    <w:p>
      <w:r>
        <w:t>2. How to use Power Query in Power BI | Microsoft Power BI for Beginners - https://www.youtube.com/watch?v=gP-AxNi6uxo</w:t>
      </w:r>
    </w:p>
    <w:p>
      <w:r>
        <w:t>3. How to Create and Manage Relationships in Power BI | Microsoft Power BI for Beginners - https://www.youtube.com/watch?v=sW5LoDA1ssM</w:t>
      </w:r>
    </w:p>
    <w:p>
      <w:r>
        <w:t>4. How to use DAX in Power BI | Microsoft Power BI for Beginners - https://www.youtube.com/watch?v=vcijg0gUXSg</w:t>
      </w:r>
    </w:p>
    <w:p>
      <w:r>
        <w:t>5. How to use Drill Down in Power BI | Microsoft Power BI for Beginners - https://www.youtube.com/watch?v=ulFY20KTzFQ</w:t>
      </w:r>
    </w:p>
    <w:p>
      <w:r>
        <w:t>6. How to use Conditional Formatting in Power BI | Microsoft Power BI for Beginners - https://www.youtube.com/watch?v=m0h3Ghl6mgY</w:t>
      </w:r>
    </w:p>
    <w:p>
      <w:r>
        <w:t>7. How to use Bins and Lists in Power BI | Microsoft Power BI for Beginners - https://www.youtube.com/watch?v=9j_EBt3RNrs</w:t>
      </w:r>
    </w:p>
    <w:p>
      <w:r>
        <w:t>8. Popular Visualizations in Power BI | Microsoft Power BI for Beginners - https://www.youtube.com/watch?v=3NV5Jtbhfcw</w:t>
      </w:r>
    </w:p>
    <w:p>
      <w:r>
        <w:t>9. Full Power BI Guided Project | Microsoft Power BI for Beginners - https://www.youtube.com/watch?v=pixlHHe_lNQ</w:t>
      </w:r>
    </w:p>
    <w:p>
      <w:pPr>
        <w:pStyle w:val="Heading1"/>
      </w:pPr>
      <w:r>
        <w:t>E. PYTHON</w:t>
      </w:r>
    </w:p>
    <w:p>
      <w:r>
        <w:t>1. Installing Jupyter Notebooks/Anaconda | Python for Beginners - https://www.youtube.com/watch?v=WUeBzT43JyY</w:t>
      </w:r>
    </w:p>
    <w:p>
      <w:r>
        <w:t>2. Variables in Python | Python for Beginners - https://www.youtube.com/watch?v=pHOH7UfOhbE</w:t>
      </w:r>
    </w:p>
    <w:p>
      <w:r>
        <w:t>3. Data Types in Python | Python for Beginners - https://www.youtube.com/watch?v=ppsCxnNm-JI</w:t>
      </w:r>
    </w:p>
    <w:p>
      <w:r>
        <w:t>4. Comparison, Logical, and Membership Operators in Python | Python for Beginners - https://www.youtube.com/watch?v=lPVke-p4S7s</w:t>
      </w:r>
    </w:p>
    <w:p>
      <w:r>
        <w:t>5. If Else Statements in Python | Python for Beginners - https://www.youtube.com/watch?v=-BOBedcjySI</w:t>
      </w:r>
    </w:p>
    <w:p>
      <w:r>
        <w:t>6. For Loops in Python | Python for Beginners - https://www.youtube.com/watch?v=zmIdC0_0BgY</w:t>
      </w:r>
    </w:p>
    <w:p>
      <w:r>
        <w:t>7. While Loops in Python | Python for Beginners - https://www.youtube.com/watch?v=ECduJk00mUU</w:t>
      </w:r>
    </w:p>
    <w:p>
      <w:r>
        <w:t>8. Functions in Python | Python for Beginners - https://www.youtube.com/watch?v=zvzjaqMBEso</w:t>
      </w:r>
    </w:p>
    <w:p>
      <w:r>
        <w:t>9. Converting Data Types in Python | Python for Beginners - https://www.youtube.com/watch?v=B63bN2cLVLM</w:t>
      </w:r>
    </w:p>
    <w:p>
      <w:r>
        <w:t>10. Building a BMI Calculator with Python | Python Projects for Beginners - https://www.youtube.com/watch?v=ey1VNjU0YbM</w:t>
      </w:r>
    </w:p>
    <w:p>
      <w:r>
        <w:t>11. Building an Automated File Sorter in File Explorer using Python | Python Projects for Beginners - https://www.youtube.com/watch?v=gs0FNQR0njI</w:t>
      </w:r>
    </w:p>
    <w:p>
      <w:r>
        <w:t>12. Reading in Files in Pandas | Python Pandas Tutorials - https://www.youtube.com/watch?v=dUpyC40cF6Q</w:t>
      </w:r>
    </w:p>
    <w:p>
      <w:r>
        <w:t>13. Filtering Columns and Rows in Pandas | Python Pandas Tutorials - https://www.youtube.com/watch?v=kB7FV-ijdqE</w:t>
      </w:r>
    </w:p>
    <w:p>
      <w:r>
        <w:t>14. Indexes in Pandas | Python Pandas Tutorials - https://www.youtube.com/watch?v=mBCG9J1TVTc</w:t>
      </w:r>
    </w:p>
    <w:p>
      <w:r>
        <w:t>15. Group By and Aggregate Functions in Pandas | Python Pandas Tutorials - https://www.youtube.com/watch?v=VRmXto2YA2I</w:t>
      </w:r>
    </w:p>
    <w:p>
      <w:r>
        <w:t>16. Merging DataFrames in Pandas | Python Pandas Tutorials - https://www.youtube.com/watch?v=TPivN7tpdwc</w:t>
      </w:r>
    </w:p>
    <w:p>
      <w:r>
        <w:t>17. Creating Visualizations using Pandas Library | Python Pandas Tutorials - https://www.youtube.com/watch?v=JpSMse3eVVg</w:t>
      </w:r>
    </w:p>
    <w:p>
      <w:r>
        <w:t>18. Data Cleaning in Pandas | Python Pandas Tutorials - https://www.youtube.com/watch?v=bDhvCp3_lYw</w:t>
      </w:r>
    </w:p>
    <w:p>
      <w:r>
        <w:t>19. Exploratory Data Analysis in Pandas | Python Pandas Tutorials - https://www.youtube.com/watch?v=Liv6eeb1VfE</w:t>
      </w:r>
    </w:p>
    <w:p>
      <w:r>
        <w:t>20. Amazon Web Scraping Using Python | Data Analyst Portfolio Project - https://www.youtube.com/watch?v=HiOtQMcI5wg</w:t>
      </w:r>
    </w:p>
    <w:p>
      <w:r>
        <w:t>21. Automating Crypto Website API Pull Using Python | Data Analyst Project - https://www.youtube.com/watch?v=KB2CtEDrglY</w:t>
      </w:r>
    </w:p>
    <w:p>
      <w:pPr>
        <w:pStyle w:val="Heading1"/>
      </w:pPr>
      <w:r>
        <w:t>Introduction</w:t>
      </w:r>
    </w:p>
    <w:p>
      <w:r>
        <w:t>1. FREE Data Analyst Bootcamp!! - https://www.youtube.com/watch?v=rGx1QNdYzvs</w:t>
      </w:r>
    </w:p>
    <w:p>
      <w:pPr>
        <w:pStyle w:val="Heading1"/>
      </w:pPr>
      <w:r>
        <w:t>Conclusion</w:t>
      </w:r>
    </w:p>
    <w:p>
      <w:r>
        <w:t>1. How To Download Your Data Analyst Bootcamp Certification (Congrats!!) - https://www.youtube.com/watch?v=28r412KFhG4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